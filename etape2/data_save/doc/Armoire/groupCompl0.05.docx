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95E09" w14:textId="77777777" w:rsidR="004E4E37" w:rsidRDefault="00541FE5">
      <w:pPr>
        <w:pStyle w:val="Title"/>
      </w:pPr>
      <w:r>
        <w:t>Armoire_completeness_threshold=0.05</w:t>
      </w:r>
    </w:p>
    <w:p w14:paraId="7E0985C3" w14:textId="77777777" w:rsidR="004E4E37" w:rsidRDefault="00541FE5">
      <w:r>
        <w:rPr>
          <w:noProof/>
          <w:lang w:val="en-GB" w:eastAsia="zh-CN"/>
        </w:rPr>
        <w:drawing>
          <wp:inline distT="0" distB="0" distL="0" distR="0" wp14:anchorId="7A5874B8" wp14:editId="2E82AF8E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CAVB_groupCompl_threshold0.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6695A609" wp14:editId="160FA41A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BESSANCOURT_groupCompl_threshold0.0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8BD7" w14:textId="77777777" w:rsidR="004E4E37" w:rsidRDefault="00541FE5">
      <w:r>
        <w:rPr>
          <w:noProof/>
          <w:lang w:val="en-GB" w:eastAsia="zh-CN"/>
        </w:rPr>
        <w:drawing>
          <wp:inline distT="0" distB="0" distL="0" distR="0" wp14:anchorId="71174472" wp14:editId="24A9C2CD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BOGOR_groupCompl_threshold0.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1FA2EFD7" wp14:editId="48D7DBE1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GOUSSAINVILLE_groupCompl_threshold0.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96A3" w14:textId="77777777" w:rsidR="004E4E37" w:rsidRDefault="00541FE5">
      <w:r>
        <w:rPr>
          <w:noProof/>
          <w:lang w:val="en-GB" w:eastAsia="zh-CN"/>
        </w:rPr>
        <w:lastRenderedPageBreak/>
        <w:drawing>
          <wp:inline distT="0" distB="0" distL="0" distR="0" wp14:anchorId="1C1B193D" wp14:editId="56A3EC1C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GUADELOUPE_groupCompl_threshold0.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GB" w:eastAsia="zh-CN"/>
        </w:rPr>
        <w:drawing>
          <wp:inline distT="0" distB="0" distL="0" distR="0" wp14:anchorId="69A5DBCA" wp14:editId="1AEDCA9F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MONTESSON_groupCompl_threshold0.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BC1" w14:textId="77777777" w:rsidR="004E4E37" w:rsidRDefault="00541FE5">
      <w:r>
        <w:rPr>
          <w:noProof/>
          <w:lang w:val="en-GB" w:eastAsia="zh-CN"/>
        </w:rPr>
        <w:drawing>
          <wp:inline distT="0" distB="0" distL="0" distR="0" wp14:anchorId="2F83015E" wp14:editId="4FD83130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NOUMEA_groupCompl_threshold0.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4E37"/>
    <w:rsid w:val="00541FE5"/>
    <w:rsid w:val="00AA1D8D"/>
    <w:rsid w:val="00B47730"/>
    <w:rsid w:val="00CB0664"/>
    <w:rsid w:val="00CC20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DEA3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AA7229-8B98-AC42-BFE2-90273C23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Zemeng SU</cp:lastModifiedBy>
  <cp:revision>2</cp:revision>
  <dcterms:created xsi:type="dcterms:W3CDTF">2013-12-23T23:15:00Z</dcterms:created>
  <dcterms:modified xsi:type="dcterms:W3CDTF">2018-05-22T09:54:00Z</dcterms:modified>
  <cp:category/>
</cp:coreProperties>
</file>