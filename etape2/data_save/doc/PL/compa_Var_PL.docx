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compa_Var_PL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_eq_EtatExploita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_pl_Reseau_0: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_pl_Reseau_8: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_sup_Vetust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_sup_Materiau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_sup_Typ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_lan_Vetust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_pl_NoLantern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_app_Puissanc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_lampe_Puissanc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15" Type="http://schemas.openxmlformats.org/officeDocument/2006/relationships/image" Target="media/image7.jpg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8" Type="http://schemas.openxmlformats.org/officeDocument/2006/relationships/image" Target="media/image10.jpg"/><Relationship Id="rId17" Type="http://schemas.openxmlformats.org/officeDocument/2006/relationships/image" Target="media/image9.jpg"/><Relationship Id="rId16" Type="http://schemas.openxmlformats.org/officeDocument/2006/relationships/image" Target="media/image8.jpg"/><Relationship Id="rId4" Type="http://schemas.microsoft.com/office/2007/relationships/stylesWithEffects" Target="stylesWithEffects.xml"/><Relationship Id="rId14" Type="http://schemas.openxmlformats.org/officeDocument/2006/relationships/image" Target="media/image6.jpg"/><Relationship Id="rId12" Type="http://schemas.openxmlformats.org/officeDocument/2006/relationships/image" Target="media/image4.jp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9" Type="http://schemas.openxmlformats.org/officeDocument/2006/relationships/image" Target="media/image1.jpg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6" Type="http://schemas.openxmlformats.org/officeDocument/2006/relationships/webSettings" Target="webSettings.xml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